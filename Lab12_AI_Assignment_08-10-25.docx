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A7" w:rsidRPr="0045029A" w:rsidRDefault="0045029A">
      <w:pPr>
        <w:pStyle w:val="Title"/>
        <w:rPr>
          <w:b/>
          <w:bCs/>
        </w:rPr>
      </w:pPr>
      <w:r w:rsidRPr="0045029A">
        <w:rPr>
          <w:b/>
          <w:bCs/>
          <w:color w:val="000000" w:themeColor="text1"/>
        </w:rPr>
        <w:t>Lab assignment 12</w:t>
      </w:r>
      <w:r w:rsidR="00A06F71">
        <w:rPr>
          <w:b/>
          <w:bCs/>
          <w:color w:val="000000" w:themeColor="text1"/>
        </w:rPr>
        <w:t>.5</w:t>
      </w:r>
    </w:p>
    <w:p w:rsidR="0045029A" w:rsidRPr="0045029A" w:rsidRDefault="00A60AB1">
      <w:pPr>
        <w:pStyle w:val="Heading1"/>
        <w:rPr>
          <w:color w:val="000000" w:themeColor="text1"/>
        </w:rPr>
      </w:pPr>
      <w:r>
        <w:rPr>
          <w:color w:val="000000" w:themeColor="text1"/>
        </w:rPr>
        <w:t>ROLL NO: 2403A51313</w:t>
      </w:r>
      <w:r w:rsidR="0045029A" w:rsidRPr="0045029A">
        <w:rPr>
          <w:color w:val="000000" w:themeColor="text1"/>
        </w:rPr>
        <w:t xml:space="preserve">                                                       DATE</w:t>
      </w:r>
      <w:proofErr w:type="gramStart"/>
      <w:r w:rsidR="0045029A" w:rsidRPr="0045029A">
        <w:rPr>
          <w:color w:val="000000" w:themeColor="text1"/>
        </w:rPr>
        <w:t>:08</w:t>
      </w:r>
      <w:proofErr w:type="gramEnd"/>
      <w:r w:rsidR="0045029A" w:rsidRPr="0045029A">
        <w:rPr>
          <w:color w:val="000000" w:themeColor="text1"/>
        </w:rPr>
        <w:t>-10-2025</w:t>
      </w:r>
      <w:r w:rsidR="0045029A" w:rsidRPr="0045029A">
        <w:rPr>
          <w:color w:val="000000" w:themeColor="text1"/>
        </w:rPr>
        <w:br/>
        <w:t>BATCH:13</w:t>
      </w:r>
    </w:p>
    <w:p w:rsidR="000826A7" w:rsidRPr="0045029A" w:rsidRDefault="00A60AB1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1: Sorting Student Records for Placement Drive</w:t>
      </w:r>
    </w:p>
    <w:p w:rsidR="00BA7DB0" w:rsidRDefault="00A60AB1" w:rsidP="00BA7DB0">
      <w:r w:rsidRPr="0045029A">
        <w:rPr>
          <w:b/>
          <w:bCs/>
        </w:rPr>
        <w:t>Prompt</w:t>
      </w:r>
      <w:r w:rsidR="0045029A" w:rsidRPr="0045029A">
        <w:rPr>
          <w:b/>
          <w:bCs/>
        </w:rPr>
        <w:t>:</w:t>
      </w:r>
      <w:r>
        <w:t xml:space="preserve"> Generate a Python program to sort student records (Name, Roll No, CGPA) using Quick Sort and Merge Sort, and compare their runtime performance.</w:t>
      </w:r>
    </w:p>
    <w:p w:rsidR="000826A7" w:rsidRPr="00BA7DB0" w:rsidRDefault="00A60AB1" w:rsidP="00BA7DB0">
      <w:r w:rsidRPr="0045029A">
        <w:rPr>
          <w:color w:val="000000" w:themeColor="text1"/>
        </w:rPr>
        <w:t>Code:</w:t>
      </w:r>
      <w:r w:rsidR="0045029A">
        <w:rPr>
          <w:color w:val="000000" w:themeColor="text1"/>
        </w:rPr>
        <w:br/>
      </w:r>
      <w:r w:rsidR="0045029A">
        <w:rPr>
          <w:noProof/>
        </w:rPr>
        <w:drawing>
          <wp:inline distT="0" distB="0" distL="0" distR="0">
            <wp:extent cx="5486400" cy="4772025"/>
            <wp:effectExtent l="0" t="0" r="0" b="9525"/>
            <wp:docPr id="691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7" w:rsidRPr="0045029A" w:rsidRDefault="00A60AB1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lastRenderedPageBreak/>
        <w:t xml:space="preserve"> Output:</w:t>
      </w:r>
    </w:p>
    <w:p w:rsidR="0045029A" w:rsidRDefault="0045029A">
      <w:pPr>
        <w:pStyle w:val="Heading2"/>
      </w:pPr>
      <w:r>
        <w:rPr>
          <w:noProof/>
        </w:rPr>
        <w:drawing>
          <wp:inline distT="0" distB="0" distL="0" distR="0">
            <wp:extent cx="4238095" cy="2285714"/>
            <wp:effectExtent l="0" t="0" r="0" b="635"/>
            <wp:docPr id="5668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9A" w:rsidRDefault="0045029A">
      <w:pPr>
        <w:pStyle w:val="Heading2"/>
      </w:pPr>
    </w:p>
    <w:p w:rsidR="000826A7" w:rsidRPr="0045029A" w:rsidRDefault="00A60AB1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t>Observation:</w:t>
      </w:r>
    </w:p>
    <w:p w:rsidR="000826A7" w:rsidRDefault="00A60AB1" w:rsidP="0045029A">
      <w:pPr>
        <w:pBdr>
          <w:bottom w:val="single" w:sz="4" w:space="1" w:color="auto"/>
        </w:pBdr>
      </w:pPr>
      <w:r>
        <w:t>Quick Sort performed faster than Merge Sort for random datasets due to its in-</w:t>
      </w:r>
      <w:r>
        <w:t>place partitioning. Both algorithms produced the same sorted output.</w:t>
      </w:r>
    </w:p>
    <w:p w:rsidR="000826A7" w:rsidRPr="0045029A" w:rsidRDefault="00A60AB1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2: Optimized Search in Online Library System</w:t>
      </w:r>
    </w:p>
    <w:p w:rsidR="0045029A" w:rsidRDefault="00A06F71">
      <w:r w:rsidRPr="0045029A">
        <w:rPr>
          <w:b/>
          <w:bCs/>
        </w:rPr>
        <w:t>Prompt</w:t>
      </w:r>
      <w:r>
        <w:t>: Implement Linear, Binary, and Hash-based Search on a dataset of research papers (Title, Author). Compare their efficiency.</w:t>
      </w:r>
    </w:p>
    <w:p w:rsidR="00BA7DB0" w:rsidRDefault="0045029A">
      <w:r>
        <w:br/>
      </w:r>
      <w:r w:rsidRPr="0045029A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ode</w:t>
      </w:r>
      <w:r>
        <w:t>:</w:t>
      </w:r>
    </w:p>
    <w:p w:rsidR="0045029A" w:rsidRDefault="0045029A">
      <w:r>
        <w:br/>
      </w:r>
      <w:r>
        <w:rPr>
          <w:noProof/>
        </w:rPr>
        <w:drawing>
          <wp:inline distT="0" distB="0" distL="0" distR="0">
            <wp:extent cx="5486400" cy="2647950"/>
            <wp:effectExtent l="0" t="0" r="0" b="0"/>
            <wp:docPr id="64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71" w:rsidRDefault="0045029A" w:rsidP="00A06F71">
      <w:pPr>
        <w:pBdr>
          <w:bottom w:val="single" w:sz="4" w:space="1" w:color="auto"/>
        </w:pBdr>
        <w:rPr>
          <w:b/>
          <w:bCs/>
        </w:rPr>
      </w:pPr>
      <w:r>
        <w:lastRenderedPageBreak/>
        <w:br/>
      </w:r>
      <w:r w:rsidRPr="0045029A">
        <w:rPr>
          <w:b/>
          <w:bCs/>
        </w:rPr>
        <w:t>Output:</w:t>
      </w:r>
      <w:r w:rsidRPr="0045029A">
        <w:rPr>
          <w:b/>
          <w:bCs/>
        </w:rPr>
        <w:br/>
      </w:r>
      <w:r w:rsidRPr="0045029A">
        <w:rPr>
          <w:noProof/>
        </w:rPr>
        <w:drawing>
          <wp:inline distT="0" distB="0" distL="0" distR="0">
            <wp:extent cx="5486400" cy="646430"/>
            <wp:effectExtent l="0" t="0" r="0" b="1270"/>
            <wp:docPr id="17365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71" w:rsidRPr="00A06F71" w:rsidRDefault="00A60AB1" w:rsidP="00A06F71">
      <w:pPr>
        <w:pBdr>
          <w:bottom w:val="single" w:sz="4" w:space="1" w:color="auto"/>
        </w:pBdr>
      </w:pPr>
      <w:proofErr w:type="spellStart"/>
      <w:r w:rsidRPr="00BA7DB0">
        <w:rPr>
          <w:b/>
          <w:bCs/>
          <w:color w:val="000000" w:themeColor="text1"/>
        </w:rPr>
        <w:t>Observation</w:t>
      </w:r>
      <w:proofErr w:type="gramStart"/>
      <w:r w:rsidRPr="00BA7DB0">
        <w:rPr>
          <w:b/>
          <w:bCs/>
          <w:color w:val="000000" w:themeColor="text1"/>
        </w:rPr>
        <w:t>:</w:t>
      </w:r>
      <w:r>
        <w:t>Hash</w:t>
      </w:r>
      <w:proofErr w:type="spellEnd"/>
      <w:proofErr w:type="gramEnd"/>
      <w:r>
        <w:t>-based search was the fastest (O(1)), followed by Binary Search (O(log n)), while Linear Search was the slowest (O(n)).</w:t>
      </w:r>
    </w:p>
    <w:p w:rsidR="000826A7" w:rsidRPr="00BA7DB0" w:rsidRDefault="00A60AB1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3: Route Optimization for AUV Swarm</w:t>
      </w:r>
    </w:p>
    <w:p w:rsidR="000826A7" w:rsidRDefault="00A60AB1">
      <w:proofErr w:type="spellStart"/>
      <w:r w:rsidRPr="00BA7DB0">
        <w:rPr>
          <w:b/>
          <w:bCs/>
        </w:rPr>
        <w:t>Prompt</w:t>
      </w:r>
      <w:proofErr w:type="gramStart"/>
      <w:r w:rsidR="00BA7DB0">
        <w:t>:</w:t>
      </w:r>
      <w:r>
        <w:t>Implement</w:t>
      </w:r>
      <w:proofErr w:type="spellEnd"/>
      <w:proofErr w:type="gramEnd"/>
      <w:r>
        <w:t xml:space="preserve"> a Greedy TSP approach and improve it using </w:t>
      </w:r>
      <w:r>
        <w:t xml:space="preserve">Simulated Annealing for route optimization. Visualize results using </w:t>
      </w:r>
      <w:proofErr w:type="spellStart"/>
      <w:r>
        <w:t>Matplotlib</w:t>
      </w:r>
      <w:proofErr w:type="spellEnd"/>
      <w:r>
        <w:t>.</w:t>
      </w:r>
      <w:r w:rsidR="00BA7DB0">
        <w:br/>
      </w:r>
      <w:r w:rsidR="00BA7DB0" w:rsidRPr="00BA7DB0">
        <w:rPr>
          <w:b/>
          <w:bCs/>
        </w:rPr>
        <w:t>Code:</w:t>
      </w:r>
      <w:r w:rsidR="00BA7DB0" w:rsidRPr="00BA7DB0">
        <w:rPr>
          <w:b/>
          <w:bCs/>
        </w:rPr>
        <w:br/>
      </w:r>
      <w:r w:rsidR="00BA7DB0">
        <w:rPr>
          <w:noProof/>
        </w:rPr>
        <w:drawing>
          <wp:inline distT="0" distB="0" distL="0" distR="0">
            <wp:extent cx="5485969" cy="4588933"/>
            <wp:effectExtent l="0" t="0" r="635" b="2540"/>
            <wp:docPr id="6029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792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B0">
        <w:br/>
      </w:r>
    </w:p>
    <w:p w:rsidR="00BA7DB0" w:rsidRDefault="00BA7DB0"/>
    <w:p w:rsidR="00BA7DB0" w:rsidRDefault="00BA7DB0"/>
    <w:p w:rsidR="00BA7DB0" w:rsidRDefault="00BA7DB0"/>
    <w:p w:rsidR="00BA7DB0" w:rsidRP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:rsidR="00BA7DB0" w:rsidRDefault="00BA7DB0">
      <w:r>
        <w:rPr>
          <w:noProof/>
        </w:rPr>
        <w:drawing>
          <wp:inline distT="0" distB="0" distL="0" distR="0">
            <wp:extent cx="5486400" cy="4008755"/>
            <wp:effectExtent l="0" t="0" r="0" b="0"/>
            <wp:docPr id="1510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7" w:rsidRDefault="000826A7" w:rsidP="00BA7DB0">
      <w:pPr>
        <w:pStyle w:val="ListBullet"/>
        <w:numPr>
          <w:ilvl w:val="0"/>
          <w:numId w:val="0"/>
        </w:numPr>
        <w:ind w:left="360" w:hanging="360"/>
      </w:pPr>
    </w:p>
    <w:p w:rsidR="000826A7" w:rsidRDefault="00A60AB1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:rsidR="00BA7DB0" w:rsidRPr="00BA7DB0" w:rsidRDefault="00BA7DB0" w:rsidP="00BA7DB0"/>
    <w:p w:rsidR="000826A7" w:rsidRDefault="00A60AB1" w:rsidP="00BA7DB0">
      <w:pPr>
        <w:pBdr>
          <w:bottom w:val="single" w:sz="4" w:space="1" w:color="auto"/>
        </w:pBdr>
      </w:pPr>
      <w:r>
        <w:t xml:space="preserve">Simulated Annealing significantly reduced total travel distance compared to the Greedy approach, demonstrating effective AI-based </w:t>
      </w:r>
      <w:r>
        <w:t>optimization.</w:t>
      </w:r>
    </w:p>
    <w:p w:rsidR="00BA7DB0" w:rsidRDefault="00BA7DB0" w:rsidP="00BA7DB0">
      <w:pPr>
        <w:pBdr>
          <w:bottom w:val="single" w:sz="4" w:space="1" w:color="auto"/>
        </w:pBdr>
      </w:pPr>
    </w:p>
    <w:p w:rsidR="000826A7" w:rsidRDefault="00A60AB1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4: Real-Time Stock Data Sorting &amp; Searching</w:t>
      </w:r>
    </w:p>
    <w:p w:rsidR="00BA7DB0" w:rsidRPr="00BA7DB0" w:rsidRDefault="00BA7DB0" w:rsidP="00BA7DB0"/>
    <w:p w:rsidR="00BA7DB0" w:rsidRDefault="00A60AB1">
      <w:proofErr w:type="gramStart"/>
      <w:r w:rsidRPr="00BA7DB0">
        <w:rPr>
          <w:b/>
          <w:bCs/>
        </w:rPr>
        <w:t>Prompt</w:t>
      </w:r>
      <w:r>
        <w:t xml:space="preserve"> :</w:t>
      </w:r>
      <w:proofErr w:type="gramEnd"/>
      <w:r>
        <w:t xml:space="preserve"> Generate a Python program to sort stock data by daily percentage change using Heap Sort, and search by symbol using a Hash Map.</w:t>
      </w:r>
      <w:r w:rsidR="00BA7DB0">
        <w:br/>
      </w:r>
    </w:p>
    <w:p w:rsidR="000826A7" w:rsidRDefault="00BA7DB0">
      <w:r w:rsidRPr="00BA7DB0">
        <w:rPr>
          <w:b/>
          <w:bCs/>
        </w:rPr>
        <w:lastRenderedPageBreak/>
        <w:t>Code:</w:t>
      </w:r>
      <w:r w:rsidRPr="00BA7DB0">
        <w:rPr>
          <w:b/>
          <w:bCs/>
        </w:rPr>
        <w:br/>
      </w:r>
      <w:r>
        <w:rPr>
          <w:noProof/>
        </w:rPr>
        <w:drawing>
          <wp:inline distT="0" distB="0" distL="0" distR="0">
            <wp:extent cx="5486400" cy="2254885"/>
            <wp:effectExtent l="0" t="0" r="0" b="0"/>
            <wp:docPr id="11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:rsidR="00BA7DB0" w:rsidRPr="00BA7DB0" w:rsidRDefault="00BA7DB0">
      <w:pPr>
        <w:rPr>
          <w:b/>
          <w:bCs/>
        </w:rPr>
      </w:pPr>
      <w:r>
        <w:rPr>
          <w:noProof/>
        </w:rPr>
        <w:drawing>
          <wp:inline distT="0" distB="0" distL="0" distR="0">
            <wp:extent cx="4257143" cy="1847619"/>
            <wp:effectExtent l="0" t="0" r="0" b="635"/>
            <wp:docPr id="10386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7" w:rsidRPr="00BA7DB0" w:rsidRDefault="00A60AB1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:rsidR="000826A7" w:rsidRDefault="00A60AB1" w:rsidP="00BA7DB0">
      <w:pPr>
        <w:pBdr>
          <w:bottom w:val="single" w:sz="4" w:space="1" w:color="auto"/>
        </w:pBdr>
      </w:pPr>
      <w:r>
        <w:t xml:space="preserve">Heap Sort efficiently </w:t>
      </w:r>
      <w:r>
        <w:t>ranked stocks by percentage gain/loss, while hash map lookup provided near-instant symbol-based access.</w:t>
      </w:r>
    </w:p>
    <w:sectPr w:rsidR="0008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8EEE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826A7"/>
    <w:rsid w:val="000C32DE"/>
    <w:rsid w:val="0015074B"/>
    <w:rsid w:val="0029639D"/>
    <w:rsid w:val="00326F90"/>
    <w:rsid w:val="0045029A"/>
    <w:rsid w:val="00A06F71"/>
    <w:rsid w:val="00A60AB1"/>
    <w:rsid w:val="00AA1D8D"/>
    <w:rsid w:val="00B47730"/>
    <w:rsid w:val="00BA7DB0"/>
    <w:rsid w:val="00CB0664"/>
    <w:rsid w:val="00E232E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2025-10-08T06:55:00Z</dcterms:created>
  <dcterms:modified xsi:type="dcterms:W3CDTF">2025-10-08T06:55:00Z</dcterms:modified>
</cp:coreProperties>
</file>