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F1C" w:rsidRPr="00517F1C" w:rsidRDefault="00517F1C" w:rsidP="00517F1C">
      <w:pPr>
        <w:pStyle w:val="Title"/>
        <w:jc w:val="center"/>
        <w:rPr>
          <w:b/>
          <w:sz w:val="56"/>
          <w:szCs w:val="56"/>
        </w:rPr>
      </w:pPr>
      <w:r w:rsidRPr="00517F1C">
        <w:rPr>
          <w:b/>
          <w:sz w:val="56"/>
          <w:szCs w:val="56"/>
        </w:rPr>
        <w:t>Assignment 9.1</w:t>
      </w:r>
    </w:p>
    <w:p w:rsidR="00517F1C" w:rsidRPr="00517F1C" w:rsidRDefault="00517F1C" w:rsidP="00517F1C"/>
    <w:p w:rsidR="00C80AB9" w:rsidRPr="00517F1C" w:rsidRDefault="00517F1C" w:rsidP="00440FD9">
      <w:pPr>
        <w:pStyle w:val="Title"/>
      </w:pPr>
      <w:r w:rsidRPr="00517F1C">
        <w:t>Lab 9 – Documentation Generation</w:t>
      </w:r>
    </w:p>
    <w:p w:rsidR="00517F1C" w:rsidRDefault="00517F1C" w:rsidP="00517F1C">
      <w:pPr>
        <w:rPr>
          <w:b/>
        </w:rPr>
      </w:pPr>
    </w:p>
    <w:p w:rsidR="00517F1C" w:rsidRDefault="00517F1C" w:rsidP="00517F1C">
      <w:pPr>
        <w:rPr>
          <w:b/>
        </w:rPr>
      </w:pPr>
    </w:p>
    <w:p w:rsidR="00517F1C" w:rsidRDefault="00517F1C" w:rsidP="00517F1C">
      <w:pPr>
        <w:rPr>
          <w:b/>
        </w:rPr>
      </w:pPr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Course</w:t>
      </w:r>
      <w:r w:rsidRPr="00517F1C">
        <w:rPr>
          <w:sz w:val="44"/>
          <w:szCs w:val="44"/>
        </w:rPr>
        <w:t>: AI Assisted Coding</w:t>
      </w:r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Name</w:t>
      </w:r>
      <w:r w:rsidR="00440FD9">
        <w:rPr>
          <w:sz w:val="44"/>
          <w:szCs w:val="44"/>
        </w:rPr>
        <w:t xml:space="preserve">: </w:t>
      </w:r>
      <w:proofErr w:type="spellStart"/>
      <w:r w:rsidR="00440FD9">
        <w:rPr>
          <w:sz w:val="44"/>
          <w:szCs w:val="44"/>
        </w:rPr>
        <w:t>v.viven</w:t>
      </w:r>
      <w:proofErr w:type="spellEnd"/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Roll No</w:t>
      </w:r>
      <w:r w:rsidR="00440FD9">
        <w:rPr>
          <w:sz w:val="44"/>
          <w:szCs w:val="44"/>
        </w:rPr>
        <w:t>: 2403A51313</w:t>
      </w:r>
    </w:p>
    <w:p w:rsidR="00C80AB9" w:rsidRPr="00517F1C" w:rsidRDefault="00517F1C" w:rsidP="00517F1C">
      <w:pPr>
        <w:rPr>
          <w:sz w:val="44"/>
          <w:szCs w:val="44"/>
        </w:rPr>
      </w:pPr>
      <w:r w:rsidRPr="00517F1C">
        <w:rPr>
          <w:b/>
          <w:sz w:val="44"/>
          <w:szCs w:val="44"/>
        </w:rPr>
        <w:t>Date</w:t>
      </w:r>
      <w:r w:rsidRPr="00517F1C">
        <w:rPr>
          <w:sz w:val="44"/>
          <w:szCs w:val="44"/>
        </w:rPr>
        <w:t>: 25/08/2025</w:t>
      </w:r>
    </w:p>
    <w:p w:rsidR="00C80AB9" w:rsidRDefault="00517F1C">
      <w:r>
        <w:br w:type="page"/>
      </w:r>
    </w:p>
    <w:p w:rsidR="00C80AB9" w:rsidRPr="00517F1C" w:rsidRDefault="00517F1C">
      <w:pPr>
        <w:pStyle w:val="Heading1"/>
      </w:pPr>
      <w:r w:rsidRPr="00517F1C">
        <w:lastRenderedPageBreak/>
        <w:t>Lab 9 – Documentation Generation: Automatic Documentation and Code Comments</w:t>
      </w:r>
    </w:p>
    <w:p w:rsidR="00C80AB9" w:rsidRDefault="00517F1C">
      <w:pPr>
        <w:pStyle w:val="Heading2"/>
      </w:pPr>
      <w:r>
        <w:t>Objectives</w:t>
      </w:r>
    </w:p>
    <w:p w:rsidR="00C80AB9" w:rsidRDefault="00517F1C">
      <w:r>
        <w:t>- Use AI to generate Python documentation and comments.</w:t>
      </w:r>
    </w:p>
    <w:p w:rsidR="00C80AB9" w:rsidRDefault="00517F1C">
      <w:r>
        <w:t>- Try zero-shot, few-shot, and context prompts for docs.</w:t>
      </w:r>
    </w:p>
    <w:p w:rsidR="00C80AB9" w:rsidRDefault="00517F1C">
      <w:r>
        <w:t>- Practice docstrings, inline comments, and module docs.</w:t>
      </w:r>
    </w:p>
    <w:p w:rsidR="00C80AB9" w:rsidRDefault="00517F1C">
      <w:r>
        <w:t>- Compare quality of prompts for documentation.</w:t>
      </w:r>
    </w:p>
    <w:p w:rsidR="00C80AB9" w:rsidRDefault="00517F1C">
      <w:pPr>
        <w:pStyle w:val="Heading2"/>
      </w:pPr>
      <w:r>
        <w:t>Task 1 – Google-Style Docstrings</w:t>
      </w:r>
    </w:p>
    <w:p w:rsidR="00C80AB9" w:rsidRDefault="00517F1C">
      <w:r>
        <w:t>Prompt: Add Google-style docstrings to all functions in the script.</w:t>
      </w:r>
    </w:p>
    <w:p w:rsidR="00C80AB9" w:rsidRDefault="00517F1C">
      <w:r>
        <w:t>Code Example:</w:t>
      </w:r>
    </w:p>
    <w:p w:rsidR="00C80AB9" w:rsidRDefault="00517F1C">
      <w:r>
        <w:br/>
        <w:t>def add(a: int, b: int) -&gt; int:</w:t>
      </w:r>
      <w:r>
        <w:br/>
        <w:t xml:space="preserve">    """</w:t>
      </w:r>
      <w:r>
        <w:br/>
        <w:t xml:space="preserve">    Adds two integers.</w:t>
      </w:r>
      <w:r>
        <w:br/>
      </w:r>
      <w:r>
        <w:br/>
        <w:t xml:space="preserve">    Args:</w:t>
      </w:r>
      <w:r>
        <w:br/>
        <w:t xml:space="preserve">        a (int): first number</w:t>
      </w:r>
      <w:r>
        <w:br/>
        <w:t xml:space="preserve">        b (int): second number</w:t>
      </w:r>
      <w:r>
        <w:br/>
      </w:r>
      <w:r>
        <w:br/>
        <w:t xml:space="preserve">    Returns:</w:t>
      </w:r>
      <w:r>
        <w:br/>
        <w:t xml:space="preserve">        int: sum of a and b</w:t>
      </w:r>
      <w:r>
        <w:br/>
      </w:r>
      <w:r>
        <w:br/>
        <w:t xml:space="preserve">    Example:</w:t>
      </w:r>
      <w:r>
        <w:br/>
        <w:t>&gt;&gt;&gt; add(2, 3)</w:t>
      </w:r>
      <w:r>
        <w:br/>
        <w:t xml:space="preserve">        5</w:t>
      </w:r>
      <w:r>
        <w:br/>
        <w:t xml:space="preserve">    """</w:t>
      </w:r>
      <w:r>
        <w:br/>
        <w:t xml:space="preserve">    return a + b</w:t>
      </w:r>
      <w:r>
        <w:br/>
      </w:r>
    </w:p>
    <w:p w:rsidR="00C80AB9" w:rsidRDefault="00517F1C">
      <w:r>
        <w:t>Output: Script functions now have proper docstrings with parameters, return, and examples.</w:t>
      </w:r>
    </w:p>
    <w:p w:rsidR="00C80AB9" w:rsidRDefault="00517F1C">
      <w:pPr>
        <w:pStyle w:val="Heading2"/>
      </w:pPr>
      <w:r>
        <w:t>Task 2 – Inline Comments for Complex Logic</w:t>
      </w:r>
    </w:p>
    <w:p w:rsidR="00C80AB9" w:rsidRDefault="00517F1C">
      <w:r>
        <w:t>Prompt: Add inline comments only for tricky code.</w:t>
      </w:r>
    </w:p>
    <w:p w:rsidR="00C80AB9" w:rsidRDefault="00517F1C">
      <w:r>
        <w:t>Code Example:</w:t>
      </w:r>
    </w:p>
    <w:p w:rsidR="00C80AB9" w:rsidRDefault="00517F1C">
      <w:r>
        <w:br/>
        <w:t>def factorial(n):</w:t>
      </w:r>
      <w:r>
        <w:br/>
      </w:r>
      <w:r>
        <w:lastRenderedPageBreak/>
        <w:t xml:space="preserve">    result = 1</w:t>
      </w:r>
      <w:r>
        <w:br/>
        <w:t xml:space="preserve">    for i in range(1, n+1):</w:t>
      </w:r>
      <w:r>
        <w:br/>
        <w:t xml:space="preserve">        # multiply step keeps growing factorial value</w:t>
      </w:r>
      <w:r>
        <w:br/>
        <w:t xml:space="preserve">        result *= i</w:t>
      </w:r>
      <w:r>
        <w:br/>
        <w:t xml:space="preserve">    return result</w:t>
      </w:r>
      <w:r>
        <w:br/>
      </w:r>
    </w:p>
    <w:p w:rsidR="00C80AB9" w:rsidRDefault="00517F1C">
      <w:r>
        <w:t>Output: Comments explain the logic but skip obvious syntax.</w:t>
      </w:r>
    </w:p>
    <w:p w:rsidR="00C80AB9" w:rsidRDefault="00517F1C">
      <w:pPr>
        <w:pStyle w:val="Heading2"/>
      </w:pPr>
      <w:r>
        <w:t>Task 3 – Module-Level Documentation</w:t>
      </w:r>
    </w:p>
    <w:p w:rsidR="00C80AB9" w:rsidRDefault="00517F1C">
      <w:r>
        <w:t>Prompt: Add a module-level docstring describing the file.</w:t>
      </w:r>
    </w:p>
    <w:p w:rsidR="00C80AB9" w:rsidRDefault="00517F1C">
      <w:r>
        <w:t>Code Example:</w:t>
      </w:r>
    </w:p>
    <w:p w:rsidR="00C80AB9" w:rsidRDefault="00517F1C">
      <w:r>
        <w:br/>
        <w:t>"""</w:t>
      </w:r>
      <w:r>
        <w:br/>
        <w:t>This module provides math utility functions.</w:t>
      </w:r>
      <w:r>
        <w:br/>
      </w:r>
      <w:r>
        <w:br/>
        <w:t>Functions:</w:t>
      </w:r>
      <w:r>
        <w:br/>
        <w:t xml:space="preserve">    add(a, b): adds two numbers</w:t>
      </w:r>
      <w:r>
        <w:br/>
        <w:t xml:space="preserve">    factorial(n): computes factorial</w:t>
      </w:r>
      <w:r>
        <w:br/>
        <w:t>Dependencies:</w:t>
      </w:r>
      <w:r>
        <w:br/>
        <w:t xml:space="preserve">    None</w:t>
      </w:r>
      <w:r>
        <w:br/>
        <w:t>"""</w:t>
      </w:r>
      <w:r>
        <w:br/>
      </w:r>
    </w:p>
    <w:p w:rsidR="00C80AB9" w:rsidRDefault="00517F1C">
      <w:r>
        <w:t>Output: Clear summary at top of file.</w:t>
      </w:r>
    </w:p>
    <w:p w:rsidR="00C80AB9" w:rsidRDefault="00517F1C">
      <w:pPr>
        <w:pStyle w:val="Heading2"/>
      </w:pPr>
      <w:r>
        <w:t>Task 4 – Convert Comments to Docstrings</w:t>
      </w:r>
    </w:p>
    <w:p w:rsidR="00C80AB9" w:rsidRDefault="00517F1C">
      <w:r>
        <w:t>Prompt: Turn inline comments into docstrings.</w:t>
      </w:r>
    </w:p>
    <w:p w:rsidR="00C80AB9" w:rsidRDefault="00517F1C">
      <w:r>
        <w:t>Before:</w:t>
      </w:r>
    </w:p>
    <w:p w:rsidR="00C80AB9" w:rsidRDefault="00517F1C">
      <w:r>
        <w:br/>
        <w:t>def square(x):</w:t>
      </w:r>
      <w:r>
        <w:br/>
        <w:t xml:space="preserve">    # returns square of number</w:t>
      </w:r>
      <w:r>
        <w:br/>
        <w:t xml:space="preserve">    return x * x</w:t>
      </w:r>
      <w:r>
        <w:br/>
      </w:r>
    </w:p>
    <w:p w:rsidR="00C80AB9" w:rsidRDefault="00517F1C">
      <w:r>
        <w:t>After:</w:t>
      </w:r>
    </w:p>
    <w:p w:rsidR="00C80AB9" w:rsidRDefault="00517F1C">
      <w:r>
        <w:br/>
        <w:t>def square(x: int) -&gt; int:</w:t>
      </w:r>
      <w:r>
        <w:br/>
        <w:t xml:space="preserve">    """</w:t>
      </w:r>
      <w:r>
        <w:br/>
        <w:t xml:space="preserve">    Returns square of a number.</w:t>
      </w:r>
      <w:r>
        <w:br/>
      </w:r>
      <w:r>
        <w:br/>
      </w:r>
      <w:r>
        <w:lastRenderedPageBreak/>
        <w:t xml:space="preserve">    Args:</w:t>
      </w:r>
      <w:r>
        <w:br/>
        <w:t xml:space="preserve">        x (int): number input</w:t>
      </w:r>
      <w:r>
        <w:br/>
      </w:r>
      <w:r>
        <w:br/>
        <w:t xml:space="preserve">    Returns:</w:t>
      </w:r>
      <w:r>
        <w:br/>
        <w:t xml:space="preserve">        int: square of x</w:t>
      </w:r>
      <w:r>
        <w:br/>
        <w:t xml:space="preserve">    """</w:t>
      </w:r>
      <w:r>
        <w:br/>
        <w:t xml:space="preserve">    return x * x</w:t>
      </w:r>
      <w:r>
        <w:br/>
      </w:r>
    </w:p>
    <w:p w:rsidR="00C80AB9" w:rsidRDefault="00517F1C">
      <w:r>
        <w:t>Output: Inline comments replaced by structured docstring.</w:t>
      </w:r>
    </w:p>
    <w:p w:rsidR="00C80AB9" w:rsidRDefault="00517F1C">
      <w:pPr>
        <w:pStyle w:val="Heading2"/>
      </w:pPr>
      <w:r>
        <w:t>Task 5 – Review and Correct Docstrings</w:t>
      </w:r>
    </w:p>
    <w:p w:rsidR="00C80AB9" w:rsidRDefault="00517F1C">
      <w:r>
        <w:t>Prompt: Fix incorrect docstrings.</w:t>
      </w:r>
    </w:p>
    <w:p w:rsidR="00C80AB9" w:rsidRDefault="00517F1C">
      <w:r>
        <w:t>Before:</w:t>
      </w:r>
    </w:p>
    <w:p w:rsidR="00C80AB9" w:rsidRDefault="00517F1C">
      <w:r>
        <w:br/>
        <w:t>def divide(a, b):</w:t>
      </w:r>
      <w:r>
        <w:br/>
        <w:t xml:space="preserve">    """Multiplies a and b"""  </w:t>
      </w:r>
      <w:r>
        <w:br/>
        <w:t xml:space="preserve">    return a / b</w:t>
      </w:r>
      <w:r>
        <w:br/>
      </w:r>
    </w:p>
    <w:p w:rsidR="00C80AB9" w:rsidRDefault="00517F1C">
      <w:r>
        <w:t>After:</w:t>
      </w:r>
    </w:p>
    <w:p w:rsidR="00C80AB9" w:rsidRDefault="00517F1C">
      <w:r>
        <w:br/>
        <w:t>def divide(a: float, b: float) -&gt; float:</w:t>
      </w:r>
      <w:r>
        <w:br/>
        <w:t xml:space="preserve">    """</w:t>
      </w:r>
      <w:r>
        <w:br/>
        <w:t xml:space="preserve">    Divides a by b.</w:t>
      </w:r>
      <w:r>
        <w:br/>
      </w:r>
      <w:r>
        <w:br/>
        <w:t xml:space="preserve">    Args:</w:t>
      </w:r>
      <w:r>
        <w:br/>
        <w:t xml:space="preserve">        a (float): numerator</w:t>
      </w:r>
      <w:r>
        <w:br/>
        <w:t xml:space="preserve">        b (float): denominator</w:t>
      </w:r>
      <w:r>
        <w:br/>
      </w:r>
      <w:r>
        <w:br/>
        <w:t xml:space="preserve">    Returns:</w:t>
      </w:r>
      <w:r>
        <w:br/>
        <w:t xml:space="preserve">        float: result of division</w:t>
      </w:r>
      <w:r>
        <w:br/>
        <w:t xml:space="preserve">    """</w:t>
      </w:r>
      <w:r>
        <w:br/>
        <w:t xml:space="preserve">    return a / b</w:t>
      </w:r>
      <w:r>
        <w:br/>
      </w:r>
    </w:p>
    <w:p w:rsidR="00C80AB9" w:rsidRDefault="00517F1C">
      <w:r>
        <w:t>Output: Docstrings corrected to match function behavior.</w:t>
      </w:r>
    </w:p>
    <w:p w:rsidR="00C80AB9" w:rsidRDefault="00517F1C">
      <w:pPr>
        <w:pStyle w:val="Heading2"/>
      </w:pPr>
      <w:r>
        <w:t>Task 6 – Prompt Comparison</w:t>
      </w:r>
    </w:p>
    <w:p w:rsidR="00C80AB9" w:rsidRDefault="00517F1C">
      <w:r>
        <w:t>Function Used:</w:t>
      </w:r>
    </w:p>
    <w:p w:rsidR="00C80AB9" w:rsidRDefault="00517F1C">
      <w:r>
        <w:br/>
        <w:t>def greet(name):</w:t>
      </w:r>
      <w:r>
        <w:br/>
      </w:r>
      <w:r>
        <w:lastRenderedPageBreak/>
        <w:t xml:space="preserve">    return "Hello " + name</w:t>
      </w:r>
      <w:r>
        <w:br/>
      </w:r>
    </w:p>
    <w:p w:rsidR="00C80AB9" w:rsidRDefault="00517F1C">
      <w:r>
        <w:t>Vague Prompt Output:</w:t>
      </w:r>
    </w:p>
    <w:p w:rsidR="00C80AB9" w:rsidRDefault="00517F1C">
      <w:r>
        <w:br/>
        <w:t># adds greeting to name</w:t>
      </w:r>
      <w:r>
        <w:br/>
        <w:t>def greet(name):</w:t>
      </w:r>
      <w:r>
        <w:br/>
        <w:t xml:space="preserve">    return "Hello " + name</w:t>
      </w:r>
      <w:r>
        <w:br/>
      </w:r>
    </w:p>
    <w:p w:rsidR="00C80AB9" w:rsidRDefault="00517F1C">
      <w:r>
        <w:t>Detailed Prompt Output:</w:t>
      </w:r>
    </w:p>
    <w:p w:rsidR="00C80AB9" w:rsidRDefault="00517F1C">
      <w:r>
        <w:br/>
        <w:t>def greet(name: str) -&gt; str:</w:t>
      </w:r>
      <w:r>
        <w:br/>
        <w:t xml:space="preserve">    """</w:t>
      </w:r>
      <w:r>
        <w:br/>
        <w:t xml:space="preserve">    Greets the user by name.</w:t>
      </w:r>
      <w:r>
        <w:br/>
      </w:r>
      <w:r>
        <w:br/>
        <w:t xml:space="preserve">    Args:</w:t>
      </w:r>
      <w:r>
        <w:br/>
        <w:t xml:space="preserve">        name (str): name of the user</w:t>
      </w:r>
      <w:r>
        <w:br/>
      </w:r>
      <w:r>
        <w:br/>
        <w:t xml:space="preserve">    Returns:</w:t>
      </w:r>
      <w:r>
        <w:br/>
        <w:t xml:space="preserve">        str: greeting message</w:t>
      </w:r>
      <w:r>
        <w:br/>
      </w:r>
      <w:r>
        <w:br/>
        <w:t xml:space="preserve">    Example:</w:t>
      </w:r>
      <w:r>
        <w:br/>
        <w:t>&gt;&gt;&gt; greet("Alice")</w:t>
      </w:r>
      <w:r>
        <w:br/>
        <w:t xml:space="preserve">        'Hello Alice'</w:t>
      </w:r>
      <w:r>
        <w:br/>
        <w:t xml:space="preserve">    """</w:t>
      </w:r>
      <w:r>
        <w:br/>
        <w:t xml:space="preserve">    return "Hello " + name</w:t>
      </w:r>
      <w:r>
        <w:br/>
      </w:r>
    </w:p>
    <w:p w:rsidR="00C80AB9" w:rsidRDefault="00517F1C">
      <w:r>
        <w:t>Comparison Table:</w:t>
      </w:r>
    </w:p>
    <w:tbl>
      <w:tblPr>
        <w:tblW w:w="0" w:type="auto"/>
        <w:tblLook w:val="04A0"/>
      </w:tblPr>
      <w:tblGrid>
        <w:gridCol w:w="2880"/>
        <w:gridCol w:w="2880"/>
        <w:gridCol w:w="2880"/>
      </w:tblGrid>
      <w:tr w:rsidR="00C80AB9">
        <w:tc>
          <w:tcPr>
            <w:tcW w:w="2880" w:type="dxa"/>
          </w:tcPr>
          <w:p w:rsidR="00C80AB9" w:rsidRDefault="00517F1C">
            <w:r>
              <w:t>Prompt Type</w:t>
            </w:r>
          </w:p>
        </w:tc>
        <w:tc>
          <w:tcPr>
            <w:tcW w:w="2880" w:type="dxa"/>
          </w:tcPr>
          <w:p w:rsidR="00C80AB9" w:rsidRDefault="00517F1C">
            <w:r>
              <w:t>Result</w:t>
            </w:r>
          </w:p>
        </w:tc>
        <w:tc>
          <w:tcPr>
            <w:tcW w:w="2880" w:type="dxa"/>
          </w:tcPr>
          <w:p w:rsidR="00C80AB9" w:rsidRDefault="00517F1C">
            <w:r>
              <w:t>Quality</w:t>
            </w:r>
          </w:p>
        </w:tc>
      </w:tr>
      <w:tr w:rsidR="00C80AB9">
        <w:tc>
          <w:tcPr>
            <w:tcW w:w="2880" w:type="dxa"/>
          </w:tcPr>
          <w:p w:rsidR="00C80AB9" w:rsidRDefault="00517F1C">
            <w:r>
              <w:t>Vague</w:t>
            </w:r>
          </w:p>
        </w:tc>
        <w:tc>
          <w:tcPr>
            <w:tcW w:w="2880" w:type="dxa"/>
          </w:tcPr>
          <w:p w:rsidR="00C80AB9" w:rsidRDefault="00517F1C">
            <w:r>
              <w:t>Only small comment</w:t>
            </w:r>
          </w:p>
        </w:tc>
        <w:tc>
          <w:tcPr>
            <w:tcW w:w="2880" w:type="dxa"/>
          </w:tcPr>
          <w:p w:rsidR="00C80AB9" w:rsidRDefault="00517F1C">
            <w:r>
              <w:t>Low detail</w:t>
            </w:r>
          </w:p>
        </w:tc>
      </w:tr>
      <w:tr w:rsidR="00C80AB9">
        <w:tc>
          <w:tcPr>
            <w:tcW w:w="2880" w:type="dxa"/>
          </w:tcPr>
          <w:p w:rsidR="00C80AB9" w:rsidRDefault="00517F1C">
            <w:r>
              <w:t>Detailed</w:t>
            </w:r>
          </w:p>
        </w:tc>
        <w:tc>
          <w:tcPr>
            <w:tcW w:w="2880" w:type="dxa"/>
          </w:tcPr>
          <w:p w:rsidR="00C80AB9" w:rsidRDefault="00517F1C">
            <w:r>
              <w:t>Full Google-style docstring</w:t>
            </w:r>
          </w:p>
        </w:tc>
        <w:tc>
          <w:tcPr>
            <w:tcW w:w="2880" w:type="dxa"/>
          </w:tcPr>
          <w:p w:rsidR="00C80AB9" w:rsidRDefault="00517F1C">
            <w:r>
              <w:t>High detail + accurate</w:t>
            </w:r>
          </w:p>
        </w:tc>
      </w:tr>
    </w:tbl>
    <w:p w:rsidR="00C80AB9" w:rsidRDefault="00517F1C">
      <w:pPr>
        <w:pStyle w:val="Heading2"/>
      </w:pPr>
      <w:r>
        <w:t>Conclusion</w:t>
      </w:r>
    </w:p>
    <w:p w:rsidR="00C80AB9" w:rsidRDefault="00517F1C">
      <w:r>
        <w:t>AI can generate proper docstrings and comments.</w:t>
      </w:r>
      <w:r>
        <w:br/>
        <w:t>Zero-shot sometimes gives vague output.</w:t>
      </w:r>
      <w:r>
        <w:br/>
        <w:t>Few-shot and detailed prompts improve quality.</w:t>
      </w:r>
      <w:r>
        <w:br/>
        <w:t>Structured docstrings help readability and maintainability.</w:t>
      </w:r>
    </w:p>
    <w:sectPr w:rsidR="00C80A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40FD9"/>
    <w:rsid w:val="00517F1C"/>
    <w:rsid w:val="00724B1E"/>
    <w:rsid w:val="00AA1D8D"/>
    <w:rsid w:val="00B47730"/>
    <w:rsid w:val="00C80AB9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A4D5C-D84E-4644-91B0-3D6A9EC6D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2025-08-25T10:37:00Z</dcterms:created>
  <dcterms:modified xsi:type="dcterms:W3CDTF">2025-08-25T10:37:00Z</dcterms:modified>
</cp:coreProperties>
</file>